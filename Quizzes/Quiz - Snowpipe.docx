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5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Azure service can trigger a pipe when continuously loading from Azure?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Azure Data Factory</w:t>
      </w:r>
    </w:p>
    <w:p>
      <w:pPr>
        <w:spacing w:before="269" w:after="269"/>
        <w:ind w:left="120"/>
        <w:jc w:val="left"/>
      </w:pP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Azure Stream Analytics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Azure Events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Azure Pipe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Snowflake object is needed to process messages and events from queue storage as they become available in a queue storage?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Storage Integration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needed to access the files in the container but not the messages in the queue storage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Notification Integration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Enterprise application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is not a snowflake object.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Stage object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ED3BFF8-1906-4AE6-A59B-173A6C5ABB9B}"/>
</file>

<file path=customXml/itemProps2.xml><?xml version="1.0" encoding="utf-8"?>
<ds:datastoreItem xmlns:ds="http://schemas.openxmlformats.org/officeDocument/2006/customXml" ds:itemID="{AF6AA838-FD85-48F7-9EB4-BDBA6882F924}"/>
</file>

<file path=customXml/itemProps3.xml><?xml version="1.0" encoding="utf-8"?>
<ds:datastoreItem xmlns:ds="http://schemas.openxmlformats.org/officeDocument/2006/customXml" ds:itemID="{6CE29F51-2A45-47B0-BA7B-53129A4A0581}"/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 8.3.1</dc:creator>
  <cp:lastModifiedBy>docx4j 8.3.1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