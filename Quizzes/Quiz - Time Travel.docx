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Private Build Java 1.8.0_352 on Linux --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What is the default retention period in days for standard permanent tables in Snowflake?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0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1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7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90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2 -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What is the maximum retention period in days that can be set for a table when using the Enterprise Edition?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1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7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30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*D: 90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3 -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To which version do you have to upgrad at least to being able to configure up to 90 days of retention period?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Standard Edition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Enterprise Edition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Business Critical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It is available in all edition for up to 90 days.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7E8327C-55FF-46A4-A0B7-A244CFE78A8D}"/>
</file>

<file path=customXml/itemProps2.xml><?xml version="1.0" encoding="utf-8"?>
<ds:datastoreItem xmlns:ds="http://schemas.openxmlformats.org/officeDocument/2006/customXml" ds:itemID="{4D07DC84-D107-4592-B89A-6AC8D3385041}"/>
</file>

<file path=customXml/itemProps3.xml><?xml version="1.0" encoding="utf-8"?>
<ds:datastoreItem xmlns:ds="http://schemas.openxmlformats.org/officeDocument/2006/customXml" ds:itemID="{74BB2140-CABA-4DEC-BDCE-F6A40BA837ED}"/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8.1</properties:AppVersion>
</properties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 8.3.1</dc:creator>
  <cp:lastModifiedBy>docx4j 8.3.1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